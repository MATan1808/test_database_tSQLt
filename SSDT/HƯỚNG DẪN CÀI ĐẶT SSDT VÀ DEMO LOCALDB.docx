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0CA99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HƯỚNG DẪN CÀI ĐẶT SSDT VÀ DEMO LOCALDB</w:t>
      </w:r>
    </w:p>
    <w:p w14:paraId="16966C24">
      <w:pPr>
        <w:pStyle w:val="3"/>
        <w:keepNext w:val="0"/>
        <w:keepLines w:val="0"/>
        <w:widowControl/>
        <w:suppressLineNumbers w:val="0"/>
      </w:pPr>
      <w:r>
        <w:t>1. Cài đặt SQL Server Data Tools (SSDT)</w:t>
      </w:r>
    </w:p>
    <w:p w14:paraId="5A6FCEDA">
      <w:pPr>
        <w:pStyle w:val="4"/>
        <w:keepNext w:val="0"/>
        <w:keepLines w:val="0"/>
        <w:widowControl/>
        <w:suppressLineNumbers w:val="0"/>
        <w:rPr>
          <w:rStyle w:val="92"/>
          <w:b/>
          <w:bCs/>
        </w:rPr>
      </w:pPr>
      <w:r>
        <w:rPr>
          <w:rStyle w:val="92"/>
          <w:b/>
          <w:bCs/>
        </w:rPr>
        <w:t>Bước 1: Tải và Cài Đặt SSDT</w:t>
      </w:r>
    </w:p>
    <w:p w14:paraId="5A7BC778">
      <w:pPr>
        <w:rPr>
          <w:rFonts w:hint="default"/>
          <w:sz w:val="22"/>
          <w:szCs w:val="22"/>
          <w:lang w:val="vi-VN"/>
        </w:rPr>
      </w:pPr>
      <w:r>
        <w:rPr>
          <w:rStyle w:val="92"/>
          <w:rFonts w:hint="default"/>
          <w:sz w:val="22"/>
          <w:szCs w:val="22"/>
          <w:lang w:val="vi-VN"/>
        </w:rPr>
        <w:t>Cách 1</w:t>
      </w:r>
    </w:p>
    <w:p w14:paraId="143DDB7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Truy cập trang tải về của Microsoft: </w:t>
      </w:r>
      <w:r>
        <w:fldChar w:fldCharType="begin"/>
      </w:r>
      <w:r>
        <w:instrText xml:space="preserve"> HYPERLINK "https://aka.ms/ssdt" </w:instrText>
      </w:r>
      <w:r>
        <w:fldChar w:fldCharType="separate"/>
      </w:r>
      <w:r>
        <w:rPr>
          <w:rStyle w:val="51"/>
        </w:rPr>
        <w:t>https://aka.ms/ssdt</w:t>
      </w:r>
      <w:r>
        <w:fldChar w:fldCharType="end"/>
      </w:r>
    </w:p>
    <w:p w14:paraId="148C18E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Chạy file cài đặt và chọn các thành phần cần thiết: </w:t>
      </w:r>
    </w:p>
    <w:p w14:paraId="2163D53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SQL Server Database</w:t>
      </w:r>
    </w:p>
    <w:p w14:paraId="2C193B18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Analysis Services</w:t>
      </w:r>
    </w:p>
    <w:p w14:paraId="1568EEC0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Reporting Services</w:t>
      </w:r>
    </w:p>
    <w:p w14:paraId="08416258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Integration Services (nếu cần)</w:t>
      </w:r>
    </w:p>
    <w:p w14:paraId="79A6169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Hoàn tất cài đặt và khởi động lại máy nếu được yêu cầu.</w:t>
      </w:r>
    </w:p>
    <w:p w14:paraId="715E08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Cách 2</w:t>
      </w:r>
    </w:p>
    <w:p w14:paraId="1AE444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1️⃣ Mở </w:t>
      </w:r>
      <w:r>
        <w:rPr>
          <w:rStyle w:val="92"/>
          <w:rFonts w:ascii="SimSun" w:hAnsi="SimSun" w:eastAsia="SimSun" w:cs="SimSun"/>
          <w:sz w:val="24"/>
          <w:szCs w:val="24"/>
        </w:rPr>
        <w:t>Visual Studio Installer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2️⃣ Chọn </w:t>
      </w:r>
      <w:r>
        <w:rPr>
          <w:rStyle w:val="92"/>
          <w:rFonts w:ascii="SimSun" w:hAnsi="SimSun" w:eastAsia="SimSun" w:cs="SimSun"/>
          <w:sz w:val="24"/>
          <w:szCs w:val="24"/>
        </w:rPr>
        <w:t>Modify</w:t>
      </w:r>
      <w:r>
        <w:rPr>
          <w:rFonts w:ascii="SimSun" w:hAnsi="SimSun" w:eastAsia="SimSun" w:cs="SimSun"/>
          <w:sz w:val="24"/>
          <w:szCs w:val="24"/>
        </w:rPr>
        <w:t xml:space="preserve"> → Tìm mục </w:t>
      </w:r>
      <w:r>
        <w:rPr>
          <w:rStyle w:val="92"/>
          <w:rFonts w:ascii="SimSun" w:hAnsi="SimSun" w:eastAsia="SimSun" w:cs="SimSun"/>
          <w:sz w:val="24"/>
          <w:szCs w:val="24"/>
        </w:rPr>
        <w:t>Data storage and processing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3️⃣ Chọn </w:t>
      </w:r>
      <w:r>
        <w:rPr>
          <w:rStyle w:val="92"/>
          <w:rFonts w:ascii="SimSun" w:hAnsi="SimSun" w:eastAsia="SimSun" w:cs="SimSun"/>
          <w:sz w:val="24"/>
          <w:szCs w:val="24"/>
        </w:rPr>
        <w:t>SQL Server Data Tools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4️⃣ Nhấn </w:t>
      </w:r>
      <w:r>
        <w:rPr>
          <w:rStyle w:val="92"/>
          <w:rFonts w:ascii="SimSun" w:hAnsi="SimSun" w:eastAsia="SimSun" w:cs="SimSun"/>
          <w:sz w:val="24"/>
          <w:szCs w:val="24"/>
        </w:rPr>
        <w:t>Modify</w:t>
      </w:r>
      <w:r>
        <w:rPr>
          <w:rFonts w:ascii="SimSun" w:hAnsi="SimSun" w:eastAsia="SimSun" w:cs="SimSun"/>
          <w:sz w:val="24"/>
          <w:szCs w:val="24"/>
        </w:rPr>
        <w:t xml:space="preserve"> để </w:t>
      </w:r>
      <w:r>
        <w:rPr>
          <w:rFonts w:ascii="SimSun" w:hAnsi="SimSun" w:eastAsia="SimSun" w:cs="SimSun"/>
          <w:b/>
          <w:bCs/>
          <w:sz w:val="24"/>
          <w:szCs w:val="24"/>
        </w:rPr>
        <w:t>cài</w:t>
      </w:r>
      <w:r>
        <w:rPr>
          <w:rFonts w:hint="default" w:ascii="SimSun" w:hAnsi="SimSun" w:eastAsia="SimSun" w:cs="SimSun"/>
          <w:b/>
          <w:bCs/>
          <w:sz w:val="24"/>
          <w:szCs w:val="24"/>
          <w:lang w:val="vi-V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t>đặt.</w:t>
      </w:r>
    </w:p>
    <w:p w14:paraId="279D19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2880" cy="2403475"/>
            <wp:effectExtent l="0" t="0" r="7620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39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vi-VN"/>
        </w:rPr>
      </w:pPr>
    </w:p>
    <w:p w14:paraId="04BB4FF7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E8946">
      <w:pPr>
        <w:pStyle w:val="3"/>
        <w:keepNext w:val="0"/>
        <w:keepLines w:val="0"/>
        <w:widowControl/>
        <w:suppressLineNumbers w:val="0"/>
      </w:pPr>
      <w:r>
        <w:t>2. Cấu hình và chạy SQL Server LocalDB</w:t>
      </w:r>
    </w:p>
    <w:p w14:paraId="54DB37A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Bước 1: Kiểm tra LocalDB có sẵn chưa</w:t>
      </w:r>
    </w:p>
    <w:p w14:paraId="334BEB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Mở </w:t>
      </w:r>
      <w:r>
        <w:rPr>
          <w:rStyle w:val="92"/>
        </w:rPr>
        <w:t>Command Prompt (cmd)</w:t>
      </w:r>
      <w:r>
        <w:t xml:space="preserve"> với quyền Admin.</w:t>
      </w:r>
    </w:p>
    <w:p w14:paraId="030A91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  <w:r>
        <w:t xml:space="preserve">Chạy lệnh: </w:t>
      </w:r>
    </w:p>
    <w:p w14:paraId="1CDCC7A5">
      <w:pPr>
        <w:pStyle w:val="47"/>
        <w:keepNext w:val="0"/>
        <w:keepLines w:val="0"/>
        <w:widowControl/>
        <w:suppressLineNumbers w:val="0"/>
        <w:ind w:left="720"/>
      </w:pPr>
      <w:r>
        <w:rPr>
          <w:rStyle w:val="44"/>
        </w:rPr>
        <w:t>sqllocaldb info</w:t>
      </w:r>
    </w:p>
    <w:p w14:paraId="46C8CD4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5274310" cy="3100070"/>
            <wp:effectExtent l="0" t="0" r="8890" b="1143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033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Nếu thấy xuất hiện </w:t>
      </w:r>
      <w:r>
        <w:rPr>
          <w:rStyle w:val="44"/>
        </w:rPr>
        <w:t>MSSQLLocalDB</w:t>
      </w:r>
      <w:r>
        <w:t>, nghĩa là LocalDB đã có sẵn trên máy.</w:t>
      </w:r>
    </w:p>
    <w:p w14:paraId="169A10AC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Bước 2: Kiểm tra trạng thái LocalDB</w:t>
      </w:r>
    </w:p>
    <w:p w14:paraId="4A277B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  <w:r>
        <w:t xml:space="preserve">Chạy lệnh: </w:t>
      </w:r>
    </w:p>
    <w:p w14:paraId="419F8235">
      <w:pPr>
        <w:pStyle w:val="47"/>
        <w:keepNext w:val="0"/>
        <w:keepLines w:val="0"/>
        <w:widowControl/>
        <w:suppressLineNumbers w:val="0"/>
        <w:ind w:left="720"/>
        <w:rPr>
          <w:rStyle w:val="44"/>
        </w:rPr>
      </w:pPr>
      <w:r>
        <w:rPr>
          <w:rStyle w:val="44"/>
        </w:rPr>
        <w:t>sqllocaldb info MSSQLLocalDB</w:t>
      </w:r>
    </w:p>
    <w:p w14:paraId="0A931633">
      <w:pPr>
        <w:pStyle w:val="47"/>
        <w:keepNext w:val="0"/>
        <w:keepLines w:val="0"/>
        <w:widowControl/>
        <w:suppressLineNumbers w:val="0"/>
        <w:ind w:left="720"/>
        <w:rPr>
          <w:rStyle w:val="44"/>
        </w:rPr>
      </w:pPr>
      <w:r>
        <w:drawing>
          <wp:inline distT="0" distB="0" distL="114300" distR="114300">
            <wp:extent cx="5268595" cy="2869565"/>
            <wp:effectExtent l="0" t="0" r="1905" b="63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F2D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362249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Nếu </w:t>
      </w:r>
      <w:r>
        <w:rPr>
          <w:rStyle w:val="44"/>
        </w:rPr>
        <w:t>State: Running</w:t>
      </w:r>
      <w:r>
        <w:t>, nghĩa là LocalDB đang hoạt động.</w:t>
      </w:r>
    </w:p>
    <w:p w14:paraId="05FC0F5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Bước 3: Khởi động LocalDB nếu cần</w:t>
      </w:r>
    </w:p>
    <w:p w14:paraId="46CFE4A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  <w:r>
        <w:t xml:space="preserve">Nếu LocalDB chưa chạy, dùng lệnh: </w:t>
      </w:r>
    </w:p>
    <w:p w14:paraId="5373AE57">
      <w:pPr>
        <w:pStyle w:val="47"/>
        <w:keepNext w:val="0"/>
        <w:keepLines w:val="0"/>
        <w:widowControl/>
        <w:suppressLineNumbers w:val="0"/>
        <w:ind w:left="720"/>
      </w:pPr>
      <w:r>
        <w:rPr>
          <w:rStyle w:val="44"/>
        </w:rPr>
        <w:t>sqllocaldb start MSSQLLocalDB</w:t>
      </w:r>
    </w:p>
    <w:p w14:paraId="295C305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75CFBD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76FC8F">
      <w:pPr>
        <w:pStyle w:val="3"/>
        <w:keepNext w:val="0"/>
        <w:keepLines w:val="0"/>
        <w:widowControl/>
        <w:suppressLineNumbers w:val="0"/>
      </w:pPr>
      <w:r>
        <w:t xml:space="preserve">3. Cấu hình database </w:t>
      </w:r>
      <w:r>
        <w:rPr>
          <w:rStyle w:val="44"/>
        </w:rPr>
        <w:t>QLPhongTro</w:t>
      </w:r>
    </w:p>
    <w:p w14:paraId="3A36395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Tạo và Chạy Database</w:t>
      </w:r>
    </w:p>
    <w:p w14:paraId="04813770">
      <w:pPr>
        <w:pStyle w:val="85"/>
        <w:keepNext w:val="0"/>
        <w:keepLines w:val="0"/>
        <w:widowControl/>
        <w:suppressLineNumbers w:val="0"/>
      </w:pPr>
      <w:r>
        <w:t xml:space="preserve">Sử dụng đoạn SQL sau để tạo database và bảng </w:t>
      </w:r>
      <w:r>
        <w:rPr>
          <w:rStyle w:val="44"/>
        </w:rPr>
        <w:t>Rooms</w:t>
      </w:r>
      <w:r>
        <w:t>:</w:t>
      </w:r>
    </w:p>
    <w:p w14:paraId="4FB1360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CREATE DATABASE QLPhongTro;</w:t>
      </w:r>
    </w:p>
    <w:p w14:paraId="054777AA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USE QLPhongTro;</w:t>
      </w:r>
    </w:p>
    <w:p w14:paraId="7B22E24A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732BDF5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CREATE TABLE [dbo].[Rooms] (</w:t>
      </w:r>
    </w:p>
    <w:p w14:paraId="07D4A9FE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RoomID INT IDENTITY(1,1) PRIMARY KEY,</w:t>
      </w:r>
    </w:p>
    <w:p w14:paraId="6387827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RoomName NVARCHAR(100) NOT NULL,</w:t>
      </w:r>
    </w:p>
    <w:p w14:paraId="09C68C39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RentPrice DECIMAL(10,2) NOT NULL,</w:t>
      </w:r>
    </w:p>
    <w:p w14:paraId="4C972879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Status NVARCHAR(50) NOT NULL DEFAULT 'Available'</w:t>
      </w:r>
    </w:p>
    <w:p w14:paraId="43D6887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);</w:t>
      </w:r>
    </w:p>
    <w:p w14:paraId="69D866D6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334338D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INSERT INTO Rooms (RoomName, RentPrice, Status)</w:t>
      </w:r>
    </w:p>
    <w:p w14:paraId="58C2009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VALUES</w:t>
      </w:r>
    </w:p>
    <w:p w14:paraId="5F9CA517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(N'Phòng 101', 5000000, N'Available'),</w:t>
      </w:r>
    </w:p>
    <w:p w14:paraId="0AA8101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(N'Phòng 102', 5500000, N'Occupied'),</w:t>
      </w:r>
    </w:p>
    <w:p w14:paraId="0743FD5D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(N'Phòng 103', 6000000, N'Available');</w:t>
      </w:r>
    </w:p>
    <w:p w14:paraId="0EACFFCA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3A052B8B">
      <w:pPr>
        <w:pStyle w:val="47"/>
        <w:keepNext w:val="0"/>
        <w:keepLines w:val="0"/>
        <w:widowControl/>
        <w:suppressLineNumbers w:val="0"/>
      </w:pPr>
      <w:r>
        <w:rPr>
          <w:rStyle w:val="44"/>
        </w:rPr>
        <w:t>SELECT * FROM Rooms;</w:t>
      </w:r>
    </w:p>
    <w:p w14:paraId="3EC6BB18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8CDBCA">
      <w:pPr>
        <w:pStyle w:val="3"/>
        <w:keepNext w:val="0"/>
        <w:keepLines w:val="0"/>
        <w:widowControl/>
        <w:suppressLineNumbers w:val="0"/>
      </w:pPr>
      <w:r>
        <w:t>4. Viết Unit Test kiểm thử database</w:t>
      </w:r>
    </w:p>
    <w:p w14:paraId="17C9205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Cài đặt thư viện hỗ trợ</w:t>
      </w:r>
    </w:p>
    <w:p w14:paraId="6620E565">
      <w:pPr>
        <w:pStyle w:val="85"/>
        <w:keepNext w:val="0"/>
        <w:keepLines w:val="0"/>
        <w:widowControl/>
        <w:suppressLineNumbers w:val="0"/>
      </w:pPr>
      <w:r>
        <w:t xml:space="preserve">Chạy lệnh sau trong </w:t>
      </w:r>
      <w:r>
        <w:rPr>
          <w:rStyle w:val="92"/>
        </w:rPr>
        <w:t>NuGet Package Manager</w:t>
      </w:r>
      <w:r>
        <w:t xml:space="preserve"> để cài đặt thư viện cần thiết:</w:t>
      </w:r>
    </w:p>
    <w:p w14:paraId="6FB73C8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Mở </w:t>
      </w:r>
      <w:r>
        <w:rPr>
          <w:rStyle w:val="92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Package Manager Console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(Vào </w:t>
      </w:r>
      <w:r>
        <w:rPr>
          <w:rStyle w:val="92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Tools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</w:t>
      </w:r>
      <w:r>
        <w:rPr>
          <w:rStyle w:val="92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NuGet Package Manager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</w:t>
      </w:r>
      <w:r>
        <w:rPr>
          <w:rStyle w:val="92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Package Manager Console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).</w:t>
      </w:r>
    </w:p>
    <w:p w14:paraId="2272E986">
      <w:pPr>
        <w:pStyle w:val="47"/>
        <w:keepNext w:val="0"/>
        <w:keepLines w:val="0"/>
        <w:widowControl/>
        <w:suppressLineNumbers w:val="0"/>
        <w:rPr>
          <w:rStyle w:val="44"/>
          <w:rFonts w:hint="default"/>
          <w:lang w:val="vi-VN"/>
        </w:rPr>
      </w:pPr>
      <w:r>
        <w:rPr>
          <w:rStyle w:val="44"/>
          <w:b/>
          <w:bCs/>
        </w:rPr>
        <w:t>Install-Package Microsoft.Data.SqlClient</w:t>
      </w:r>
      <w:r>
        <w:rPr>
          <w:rStyle w:val="44"/>
          <w:rFonts w:hint="default" w:ascii="Courier New"/>
          <w:lang w:val="vi-VN"/>
        </w:rPr>
        <w:t>(</w:t>
      </w:r>
      <w:r>
        <w:rPr>
          <w:rFonts w:ascii="SimSun" w:hAnsi="SimSun" w:eastAsia="SimSun" w:cs="SimSun"/>
          <w:sz w:val="24"/>
          <w:szCs w:val="24"/>
        </w:rPr>
        <w:t xml:space="preserve">dùng </w:t>
      </w:r>
      <w:r>
        <w:rPr>
          <w:rStyle w:val="92"/>
          <w:rFonts w:ascii="SimSun" w:hAnsi="SimSun" w:eastAsia="SimSun" w:cs="SimSun"/>
          <w:sz w:val="24"/>
          <w:szCs w:val="24"/>
        </w:rPr>
        <w:t>.NET Core 3.0 trở lên</w:t>
      </w:r>
      <w:r>
        <w:rPr>
          <w:rFonts w:ascii="SimSun" w:hAnsi="SimSun" w:eastAsia="SimSun" w:cs="SimSun"/>
          <w:sz w:val="24"/>
          <w:szCs w:val="24"/>
        </w:rPr>
        <w:t xml:space="preserve">, hãy cài đặt </w:t>
      </w:r>
      <w:r>
        <w:rPr>
          <w:rStyle w:val="92"/>
          <w:rFonts w:ascii="SimSun" w:hAnsi="SimSun" w:eastAsia="SimSun" w:cs="SimSun"/>
          <w:sz w:val="24"/>
          <w:szCs w:val="24"/>
        </w:rPr>
        <w:t>Microsoft.Data.SqlClient</w:t>
      </w:r>
      <w:r>
        <w:rPr>
          <w:rStyle w:val="44"/>
          <w:rFonts w:hint="default" w:ascii="Courier New"/>
          <w:lang w:val="vi-VN"/>
        </w:rPr>
        <w:t>)</w:t>
      </w:r>
    </w:p>
    <w:p w14:paraId="7F3908D9">
      <w:pPr>
        <w:pStyle w:val="47"/>
        <w:keepNext w:val="0"/>
        <w:keepLines w:val="0"/>
        <w:widowControl/>
        <w:suppressLineNumbers w:val="0"/>
        <w:rPr>
          <w:rStyle w:val="44"/>
          <w:rFonts w:hint="default"/>
          <w:b/>
          <w:bCs/>
          <w:sz w:val="28"/>
          <w:szCs w:val="28"/>
          <w:lang w:val="vi-VN"/>
        </w:rPr>
      </w:pPr>
      <w:r>
        <w:rPr>
          <w:rStyle w:val="44"/>
          <w:rFonts w:hint="default" w:ascii="Courier New"/>
          <w:b/>
          <w:bCs/>
          <w:sz w:val="28"/>
          <w:szCs w:val="28"/>
          <w:lang w:val="vi-VN"/>
        </w:rPr>
        <w:t>OR</w:t>
      </w:r>
    </w:p>
    <w:p w14:paraId="29767712">
      <w:pPr>
        <w:pStyle w:val="47"/>
        <w:keepNext w:val="0"/>
        <w:keepLines w:val="0"/>
        <w:widowControl/>
        <w:suppressLineNumbers w:val="0"/>
        <w:rPr>
          <w:b/>
          <w:bCs/>
        </w:rPr>
      </w:pPr>
      <w:r>
        <w:rPr>
          <w:rStyle w:val="44"/>
          <w:b/>
          <w:bCs/>
        </w:rPr>
        <w:t>Install-Package System.Data.SqlClient</w:t>
      </w:r>
      <w:bookmarkStart w:id="0" w:name="_GoBack"/>
      <w:bookmarkEnd w:id="0"/>
    </w:p>
    <w:p w14:paraId="7276CED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Code kiểm thử kết nối và CRUD với database</w:t>
      </w:r>
    </w:p>
    <w:p w14:paraId="78D24E0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using Microsoft.VisualStudio.TestTools.UnitTesting;</w:t>
      </w:r>
    </w:p>
    <w:p w14:paraId="2642EAAC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using System;</w:t>
      </w:r>
    </w:p>
    <w:p w14:paraId="0D3A978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using System.Data.SqlClient;</w:t>
      </w:r>
    </w:p>
    <w:p w14:paraId="2B3BC5E0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602DDD9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namespace QLPhongTroTests</w:t>
      </w:r>
    </w:p>
    <w:p w14:paraId="2A5EDBE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{</w:t>
      </w:r>
    </w:p>
    <w:p w14:paraId="3CCF85C9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[TestClass]</w:t>
      </w:r>
    </w:p>
    <w:p w14:paraId="73047DF3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public class UnitTest1</w:t>
      </w:r>
    </w:p>
    <w:p w14:paraId="0EB4C8F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{</w:t>
      </w:r>
    </w:p>
    <w:p w14:paraId="5BDFD61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private string connectionString = @"Server=(localdb)\MSSQLLocalDB;Database=QLPhongTro;Integrated Security=True;";</w:t>
      </w:r>
    </w:p>
    <w:p w14:paraId="22F6CEAA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70773A2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[TestMethod]</w:t>
      </w:r>
    </w:p>
    <w:p w14:paraId="45A45AD3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public void TestDatabaseConnection()</w:t>
      </w:r>
    </w:p>
    <w:p w14:paraId="2CEAFAED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{</w:t>
      </w:r>
    </w:p>
    <w:p w14:paraId="638D3891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using (SqlConnection conn = new SqlConnection(connectionString))</w:t>
      </w:r>
    </w:p>
    <w:p w14:paraId="6DDD4CA8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{</w:t>
      </w:r>
    </w:p>
    <w:p w14:paraId="4644F8F1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conn.Open();</w:t>
      </w:r>
    </w:p>
    <w:p w14:paraId="5DE5CD69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Assert.AreEqual(System.Data.ConnectionState.Open, conn.State, "Không thể kết nối đến database!");</w:t>
      </w:r>
    </w:p>
    <w:p w14:paraId="174BA991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}</w:t>
      </w:r>
    </w:p>
    <w:p w14:paraId="656913D8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}</w:t>
      </w:r>
    </w:p>
    <w:p w14:paraId="297DF191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73AD2537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[TestMethod]</w:t>
      </w:r>
    </w:p>
    <w:p w14:paraId="3E6C379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public void TestSelectRooms()</w:t>
      </w:r>
    </w:p>
    <w:p w14:paraId="3CB56D0E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{</w:t>
      </w:r>
    </w:p>
    <w:p w14:paraId="0CDD370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using (SqlConnection conn = new SqlConnection(connectionString))</w:t>
      </w:r>
    </w:p>
    <w:p w14:paraId="2DD8457A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{</w:t>
      </w:r>
    </w:p>
    <w:p w14:paraId="60C86887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conn.Open();</w:t>
      </w:r>
    </w:p>
    <w:p w14:paraId="0E7AB9D9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string query = "SELECT COUNT(*) FROM Rooms;";</w:t>
      </w:r>
    </w:p>
    <w:p w14:paraId="7DDD05B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SqlCommand cmd = new SqlCommand(query, conn);</w:t>
      </w:r>
    </w:p>
    <w:p w14:paraId="1DC5D4F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int count = (int)cmd.ExecuteScalar();</w:t>
      </w:r>
    </w:p>
    <w:p w14:paraId="59219573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Assert.IsTrue(count &gt;= 0, "Bảng Rooms không có dữ liệu hoặc lỗi truy vấn!");</w:t>
      </w:r>
    </w:p>
    <w:p w14:paraId="491914C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}</w:t>
      </w:r>
    </w:p>
    <w:p w14:paraId="3A9785D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}</w:t>
      </w:r>
    </w:p>
    <w:p w14:paraId="3544FB42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290C7EA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[TestMethod]</w:t>
      </w:r>
    </w:p>
    <w:p w14:paraId="3F3970CE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public void TestInsertRoom()</w:t>
      </w:r>
    </w:p>
    <w:p w14:paraId="4612BF3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{</w:t>
      </w:r>
    </w:p>
    <w:p w14:paraId="3EEF73C7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using (SqlConnection conn = new SqlConnection(connectionString))</w:t>
      </w:r>
    </w:p>
    <w:p w14:paraId="7DED4C1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{</w:t>
      </w:r>
    </w:p>
    <w:p w14:paraId="5D467FCC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conn.Open();</w:t>
      </w:r>
    </w:p>
    <w:p w14:paraId="5A406CA8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string query = "INSERT INTO Rooms (RoomName, RentPrice, Status) VALUES ('Phòng 104', 2000000, 'Available')";</w:t>
      </w:r>
    </w:p>
    <w:p w14:paraId="3E1DE621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SqlCommand cmd = new SqlCommand(query, conn);</w:t>
      </w:r>
    </w:p>
    <w:p w14:paraId="7BD0E262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int rowsAffected = cmd.ExecuteNonQuery();</w:t>
      </w:r>
    </w:p>
    <w:p w14:paraId="009E46E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Assert.IsTrue(rowsAffected &gt; 0, "Thêm phòng thành công");</w:t>
      </w:r>
    </w:p>
    <w:p w14:paraId="78E431EC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}</w:t>
      </w:r>
    </w:p>
    <w:p w14:paraId="643A52B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}</w:t>
      </w:r>
    </w:p>
    <w:p w14:paraId="3BCCABE8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310156AD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[TestMethod]</w:t>
      </w:r>
    </w:p>
    <w:p w14:paraId="4E258831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public void TestUpdateRoom()</w:t>
      </w:r>
    </w:p>
    <w:p w14:paraId="59CB29AA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{</w:t>
      </w:r>
    </w:p>
    <w:p w14:paraId="73E6B1DE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using (SqlConnection conn = new SqlConnection(connectionString))</w:t>
      </w:r>
    </w:p>
    <w:p w14:paraId="5BF2A888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{</w:t>
      </w:r>
    </w:p>
    <w:p w14:paraId="56DFE6DA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conn.Open();</w:t>
      </w:r>
    </w:p>
    <w:p w14:paraId="5B83D38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string query = "UPDATE Rooms SET RentPrice = 2500000 WHERE RoomName = 'Phòng 104'";</w:t>
      </w:r>
    </w:p>
    <w:p w14:paraId="0703E297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SqlCommand cmd = new SqlCommand(query, conn);</w:t>
      </w:r>
    </w:p>
    <w:p w14:paraId="72C72D2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int rowsAffected = cmd.ExecuteNonQuery();</w:t>
      </w:r>
    </w:p>
    <w:p w14:paraId="4473E9CB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Assert.IsTrue(rowsAffected &gt; 0, "Cập nhật giá phòng thành công");</w:t>
      </w:r>
    </w:p>
    <w:p w14:paraId="1B7CF84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}</w:t>
      </w:r>
    </w:p>
    <w:p w14:paraId="0ACA6DAB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}</w:t>
      </w:r>
    </w:p>
    <w:p w14:paraId="1F78C406">
      <w:pPr>
        <w:pStyle w:val="47"/>
        <w:keepNext w:val="0"/>
        <w:keepLines w:val="0"/>
        <w:widowControl/>
        <w:suppressLineNumbers w:val="0"/>
        <w:rPr>
          <w:rStyle w:val="44"/>
        </w:rPr>
      </w:pPr>
    </w:p>
    <w:p w14:paraId="74A5DAEA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[TestMethod]</w:t>
      </w:r>
    </w:p>
    <w:p w14:paraId="37FC7EC8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public void TestDeleteRoom()</w:t>
      </w:r>
    </w:p>
    <w:p w14:paraId="3497C4D3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{</w:t>
      </w:r>
    </w:p>
    <w:p w14:paraId="6E340795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using (SqlConnection conn = new SqlConnection(connectionString))</w:t>
      </w:r>
    </w:p>
    <w:p w14:paraId="26DAEEC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{</w:t>
      </w:r>
    </w:p>
    <w:p w14:paraId="66DAFA7B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conn.Open();</w:t>
      </w:r>
    </w:p>
    <w:p w14:paraId="6A54BE77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string query = "DELETE FROM Rooms WHERE RoomName = 'Phòng 104'";</w:t>
      </w:r>
    </w:p>
    <w:p w14:paraId="28B712FF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SqlCommand cmd = new SqlCommand(query, conn);</w:t>
      </w:r>
    </w:p>
    <w:p w14:paraId="72843D4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int rowsAffected = cmd.ExecuteNonQuery();</w:t>
      </w:r>
    </w:p>
    <w:p w14:paraId="519F477B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    Assert.IsTrue(rowsAffected &gt; 0, "Xóa phòng thành công");</w:t>
      </w:r>
    </w:p>
    <w:p w14:paraId="30714F3B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    }</w:t>
      </w:r>
    </w:p>
    <w:p w14:paraId="7B64C963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    }</w:t>
      </w:r>
    </w:p>
    <w:p w14:paraId="26AD7560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 xml:space="preserve">    }</w:t>
      </w:r>
    </w:p>
    <w:p w14:paraId="7B6AB2C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rPr>
          <w:rStyle w:val="44"/>
        </w:rPr>
        <w:t>}</w:t>
      </w:r>
    </w:p>
    <w:p w14:paraId="51C77CB6">
      <w:pPr>
        <w:pStyle w:val="47"/>
        <w:keepNext w:val="0"/>
        <w:keepLines w:val="0"/>
        <w:widowControl/>
        <w:suppressLineNumbers w:val="0"/>
        <w:rPr>
          <w:rStyle w:val="44"/>
        </w:rPr>
      </w:pPr>
      <w:r>
        <w:drawing>
          <wp:inline distT="0" distB="0" distL="114300" distR="114300">
            <wp:extent cx="5271135" cy="2258060"/>
            <wp:effectExtent l="0" t="0" r="12065" b="2540"/>
            <wp:docPr id="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2C10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95A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11C32"/>
    <w:multiLevelType w:val="multilevel"/>
    <w:tmpl w:val="99311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CCFECC"/>
    <w:multiLevelType w:val="multilevel"/>
    <w:tmpl w:val="CECCF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778E3E1"/>
    <w:multiLevelType w:val="multilevel"/>
    <w:tmpl w:val="0778E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D100C5C"/>
    <w:multiLevelType w:val="multilevel"/>
    <w:tmpl w:val="5D100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902D6B"/>
    <w:rsid w:val="1A3C18A5"/>
    <w:rsid w:val="1C525EDE"/>
    <w:rsid w:val="203D2DE9"/>
    <w:rsid w:val="234D0608"/>
    <w:rsid w:val="235809F9"/>
    <w:rsid w:val="2A290E6A"/>
    <w:rsid w:val="2D7C3610"/>
    <w:rsid w:val="2F6F7E0D"/>
    <w:rsid w:val="386441BC"/>
    <w:rsid w:val="391875E5"/>
    <w:rsid w:val="3986444D"/>
    <w:rsid w:val="3DFC5A52"/>
    <w:rsid w:val="449868D4"/>
    <w:rsid w:val="4CED5D3F"/>
    <w:rsid w:val="53AD73D7"/>
    <w:rsid w:val="671B56FF"/>
    <w:rsid w:val="69DA5248"/>
    <w:rsid w:val="7AF3056F"/>
    <w:rsid w:val="7C4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2025-02-28T09:10:00Z</dcterms:created>
  <dc:creator>TAN</dc:creator>
  <cp:lastModifiedBy>TAN</cp:lastModifiedBy>
  <dcterms:modified xsi:type="dcterms:W3CDTF">2025-02-28T09:55:47Z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382104E771FB42B1ADFC552AA42BC1F6_11</vt:lpwstr>
  </property>
</Properties>
</file>
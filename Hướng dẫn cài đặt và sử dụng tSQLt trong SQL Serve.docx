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8A5CA3"/>
    <w:p w14:paraId="46862B49">
      <w:pPr>
        <w:pStyle w:val="85"/>
        <w:keepNext w:val="0"/>
        <w:keepLines w:val="0"/>
        <w:widowControl/>
        <w:suppressLineNumbers w:val="0"/>
      </w:pPr>
      <w:r>
        <w:rPr>
          <w:rStyle w:val="92"/>
        </w:rPr>
        <w:t>Hướng dẫn cài đặt và sử dụng tSQLt trong SQL Server</w:t>
      </w:r>
    </w:p>
    <w:p w14:paraId="14265FE5">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18B3A27">
      <w:pPr>
        <w:pStyle w:val="3"/>
        <w:keepNext w:val="0"/>
        <w:keepLines w:val="0"/>
        <w:widowControl/>
        <w:suppressLineNumbers w:val="0"/>
      </w:pPr>
      <w:r>
        <w:rPr>
          <w:rStyle w:val="92"/>
          <w:b/>
          <w:bCs/>
        </w:rPr>
        <w:t>1. Giới thiệu về tSQLt</w:t>
      </w:r>
    </w:p>
    <w:p w14:paraId="2B987DD7">
      <w:pPr>
        <w:pStyle w:val="85"/>
        <w:keepNext w:val="0"/>
        <w:keepLines w:val="0"/>
        <w:widowControl/>
        <w:suppressLineNumbers w:val="0"/>
      </w:pPr>
      <w:r>
        <w:t>tSQLt là một framework giúp thực hiện Unit Test trên SQL Server. Nó cho phép người dùng tạo và chạy các test case trên database để đảm bảo dữ liệu đúng theo mong muốn.</w:t>
      </w:r>
    </w:p>
    <w:p w14:paraId="29054AEF">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4BE47E1">
      <w:pPr>
        <w:pStyle w:val="3"/>
        <w:keepNext w:val="0"/>
        <w:keepLines w:val="0"/>
        <w:widowControl/>
        <w:suppressLineNumbers w:val="0"/>
      </w:pPr>
      <w:r>
        <w:rPr>
          <w:rStyle w:val="92"/>
          <w:b/>
          <w:bCs/>
        </w:rPr>
        <w:t>2. Cài đặt tSQLt</w:t>
      </w:r>
    </w:p>
    <w:p w14:paraId="0269B75B">
      <w:pPr>
        <w:pStyle w:val="4"/>
        <w:keepNext w:val="0"/>
        <w:keepLines w:val="0"/>
        <w:widowControl/>
        <w:suppressLineNumbers w:val="0"/>
      </w:pPr>
      <w:r>
        <w:rPr>
          <w:rStyle w:val="92"/>
          <w:b/>
          <w:bCs/>
        </w:rPr>
        <w:t>Bước 1: Bật các tùy chọn trong SQL Server</w:t>
      </w:r>
    </w:p>
    <w:p w14:paraId="2208C436">
      <w:pPr>
        <w:pStyle w:val="85"/>
        <w:keepNext w:val="0"/>
        <w:keepLines w:val="0"/>
        <w:widowControl/>
        <w:suppressLineNumbers w:val="0"/>
      </w:pPr>
      <w:r>
        <w:t>Chạy các lệnh sau trong SQL Server Management Studio (SSMS):</w:t>
      </w:r>
    </w:p>
    <w:p w14:paraId="6354F97D">
      <w:pPr>
        <w:pStyle w:val="47"/>
        <w:keepNext w:val="0"/>
        <w:keepLines w:val="0"/>
        <w:widowControl/>
        <w:suppressLineNumbers w:val="0"/>
        <w:rPr>
          <w:rStyle w:val="44"/>
        </w:rPr>
      </w:pPr>
      <w:r>
        <w:rPr>
          <w:rStyle w:val="44"/>
        </w:rPr>
        <w:t>EXEC sp_configure 'show advanced options', 1;</w:t>
      </w:r>
    </w:p>
    <w:p w14:paraId="6C468141">
      <w:pPr>
        <w:pStyle w:val="47"/>
        <w:keepNext w:val="0"/>
        <w:keepLines w:val="0"/>
        <w:widowControl/>
        <w:suppressLineNumbers w:val="0"/>
        <w:rPr>
          <w:rStyle w:val="44"/>
        </w:rPr>
      </w:pPr>
      <w:r>
        <w:rPr>
          <w:rStyle w:val="44"/>
        </w:rPr>
        <w:t>RECONFIGURE;</w:t>
      </w:r>
    </w:p>
    <w:p w14:paraId="2A6EA77B">
      <w:pPr>
        <w:pStyle w:val="47"/>
        <w:keepNext w:val="0"/>
        <w:keepLines w:val="0"/>
        <w:widowControl/>
        <w:suppressLineNumbers w:val="0"/>
        <w:rPr>
          <w:rStyle w:val="44"/>
        </w:rPr>
      </w:pPr>
      <w:r>
        <w:rPr>
          <w:rStyle w:val="44"/>
        </w:rPr>
        <w:t>EXEC sp_configure 'clr enabled', 1;</w:t>
      </w:r>
    </w:p>
    <w:p w14:paraId="04B0F9B3">
      <w:pPr>
        <w:pStyle w:val="47"/>
        <w:keepNext w:val="0"/>
        <w:keepLines w:val="0"/>
        <w:widowControl/>
        <w:suppressLineNumbers w:val="0"/>
        <w:rPr>
          <w:rStyle w:val="44"/>
        </w:rPr>
      </w:pPr>
      <w:r>
        <w:rPr>
          <w:rStyle w:val="44"/>
        </w:rPr>
        <w:t>RECONFIGURE;</w:t>
      </w:r>
    </w:p>
    <w:p w14:paraId="77846439">
      <w:pPr>
        <w:pStyle w:val="47"/>
        <w:keepNext w:val="0"/>
        <w:keepLines w:val="0"/>
        <w:widowControl/>
        <w:suppressLineNumbers w:val="0"/>
        <w:rPr>
          <w:rStyle w:val="44"/>
        </w:rPr>
      </w:pPr>
      <w:r>
        <w:rPr>
          <w:rStyle w:val="44"/>
        </w:rPr>
        <w:t>EXEC sp_configure 'clr strict security', 0;</w:t>
      </w:r>
    </w:p>
    <w:p w14:paraId="39FA5D06">
      <w:pPr>
        <w:pStyle w:val="47"/>
        <w:keepNext w:val="0"/>
        <w:keepLines w:val="0"/>
        <w:widowControl/>
        <w:suppressLineNumbers w:val="0"/>
      </w:pPr>
      <w:r>
        <w:rPr>
          <w:rStyle w:val="44"/>
        </w:rPr>
        <w:t>RECONFIGURE;</w:t>
      </w:r>
    </w:p>
    <w:p w14:paraId="19FAE68A">
      <w:pPr>
        <w:pStyle w:val="4"/>
        <w:keepNext w:val="0"/>
        <w:keepLines w:val="0"/>
        <w:widowControl/>
        <w:suppressLineNumbers w:val="0"/>
      </w:pPr>
      <w:r>
        <w:rPr>
          <w:rStyle w:val="92"/>
          <w:b/>
          <w:bCs/>
        </w:rPr>
        <w:t>Bước 2: Tải tSQLt</w:t>
      </w:r>
    </w:p>
    <w:p w14:paraId="693A85E8">
      <w:pPr>
        <w:keepNext w:val="0"/>
        <w:keepLines w:val="0"/>
        <w:widowControl/>
        <w:numPr>
          <w:ilvl w:val="0"/>
          <w:numId w:val="11"/>
        </w:numPr>
        <w:suppressLineNumbers w:val="0"/>
        <w:spacing w:before="0" w:beforeAutospacing="1" w:after="0" w:afterAutospacing="1"/>
        <w:ind w:left="720" w:hanging="360"/>
      </w:pPr>
      <w:r>
        <w:t xml:space="preserve">Truy cập trang chủ của tSQLt: </w:t>
      </w:r>
      <w:r>
        <w:fldChar w:fldCharType="begin"/>
      </w:r>
      <w:r>
        <w:instrText xml:space="preserve"> HYPERLINK "https://tsqlt.org/downloads" </w:instrText>
      </w:r>
      <w:r>
        <w:fldChar w:fldCharType="separate"/>
      </w:r>
      <w:r>
        <w:rPr>
          <w:rStyle w:val="51"/>
        </w:rPr>
        <w:t>https://tsqlt.org/downloads</w:t>
      </w:r>
      <w:r>
        <w:fldChar w:fldCharType="end"/>
      </w:r>
    </w:p>
    <w:p w14:paraId="537D88EA">
      <w:pPr>
        <w:keepNext w:val="0"/>
        <w:keepLines w:val="0"/>
        <w:widowControl/>
        <w:numPr>
          <w:ilvl w:val="0"/>
          <w:numId w:val="11"/>
        </w:numPr>
        <w:suppressLineNumbers w:val="0"/>
        <w:spacing w:before="0" w:beforeAutospacing="1" w:after="0" w:afterAutospacing="1"/>
        <w:ind w:left="720" w:hanging="360"/>
      </w:pPr>
      <w:r>
        <w:t>Tải về tSQLt ZIP file.</w:t>
      </w:r>
    </w:p>
    <w:p w14:paraId="2D1E4C7F">
      <w:pPr>
        <w:keepNext w:val="0"/>
        <w:keepLines w:val="0"/>
        <w:widowControl/>
        <w:numPr>
          <w:ilvl w:val="0"/>
          <w:numId w:val="11"/>
        </w:numPr>
        <w:suppressLineNumbers w:val="0"/>
        <w:spacing w:before="0" w:beforeAutospacing="1" w:after="0" w:afterAutospacing="1"/>
        <w:ind w:left="720" w:hanging="360"/>
      </w:pPr>
      <w:r>
        <w:t xml:space="preserve">Giải nén và chạy file </w:t>
      </w:r>
      <w:r>
        <w:rPr>
          <w:rStyle w:val="44"/>
        </w:rPr>
        <w:t>tSQLt.class.sql</w:t>
      </w:r>
      <w:r>
        <w:t xml:space="preserve"> trong SSMS.</w:t>
      </w:r>
    </w:p>
    <w:p w14:paraId="3835191C">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0C7C9A19">
      <w:pPr>
        <w:pStyle w:val="3"/>
        <w:keepNext w:val="0"/>
        <w:keepLines w:val="0"/>
        <w:widowControl/>
        <w:suppressLineNumbers w:val="0"/>
      </w:pPr>
      <w:r>
        <w:rPr>
          <w:rStyle w:val="92"/>
          <w:b/>
          <w:bCs/>
        </w:rPr>
        <w:t>3. Tạo Database và Cài tSQLt</w:t>
      </w:r>
    </w:p>
    <w:p w14:paraId="03BAF610">
      <w:pPr>
        <w:pStyle w:val="4"/>
        <w:keepNext w:val="0"/>
        <w:keepLines w:val="0"/>
        <w:widowControl/>
        <w:suppressLineNumbers w:val="0"/>
      </w:pPr>
      <w:r>
        <w:rPr>
          <w:rStyle w:val="92"/>
          <w:b/>
          <w:bCs/>
        </w:rPr>
        <w:t>Tạo Database</w:t>
      </w:r>
    </w:p>
    <w:p w14:paraId="1CEF1885">
      <w:pPr>
        <w:pStyle w:val="47"/>
        <w:keepNext w:val="0"/>
        <w:keepLines w:val="0"/>
        <w:widowControl/>
        <w:suppressLineNumbers w:val="0"/>
        <w:rPr>
          <w:rStyle w:val="44"/>
        </w:rPr>
      </w:pPr>
      <w:r>
        <w:rPr>
          <w:rStyle w:val="44"/>
        </w:rPr>
        <w:t>CREATE DATABASE EmployeeDB1;</w:t>
      </w:r>
    </w:p>
    <w:p w14:paraId="6648B059">
      <w:pPr>
        <w:pStyle w:val="47"/>
        <w:keepNext w:val="0"/>
        <w:keepLines w:val="0"/>
        <w:widowControl/>
        <w:suppressLineNumbers w:val="0"/>
        <w:rPr>
          <w:rStyle w:val="44"/>
        </w:rPr>
      </w:pPr>
      <w:r>
        <w:rPr>
          <w:rStyle w:val="44"/>
        </w:rPr>
        <w:t>GO</w:t>
      </w:r>
    </w:p>
    <w:p w14:paraId="008CAC10">
      <w:pPr>
        <w:pStyle w:val="47"/>
        <w:keepNext w:val="0"/>
        <w:keepLines w:val="0"/>
        <w:widowControl/>
        <w:suppressLineNumbers w:val="0"/>
        <w:rPr>
          <w:rStyle w:val="44"/>
        </w:rPr>
      </w:pPr>
      <w:r>
        <w:rPr>
          <w:rStyle w:val="44"/>
        </w:rPr>
        <w:t>USE EmployeeDB1;</w:t>
      </w:r>
    </w:p>
    <w:p w14:paraId="386E8268">
      <w:pPr>
        <w:pStyle w:val="47"/>
        <w:keepNext w:val="0"/>
        <w:keepLines w:val="0"/>
        <w:widowControl/>
        <w:suppressLineNumbers w:val="0"/>
      </w:pPr>
      <w:r>
        <w:rPr>
          <w:rStyle w:val="44"/>
        </w:rPr>
        <w:t>GO</w:t>
      </w:r>
    </w:p>
    <w:p w14:paraId="499A8BFB">
      <w:pPr>
        <w:pStyle w:val="4"/>
        <w:keepNext w:val="0"/>
        <w:keepLines w:val="0"/>
        <w:widowControl/>
        <w:suppressLineNumbers w:val="0"/>
      </w:pPr>
      <w:r>
        <w:rPr>
          <w:rStyle w:val="92"/>
          <w:b/>
          <w:bCs/>
        </w:rPr>
        <w:t>Cài tSQLt trong Database</w:t>
      </w:r>
    </w:p>
    <w:p w14:paraId="5BEBB2FB">
      <w:pPr>
        <w:pStyle w:val="85"/>
        <w:keepNext w:val="0"/>
        <w:keepLines w:val="0"/>
        <w:widowControl/>
        <w:suppressLineNumbers w:val="0"/>
      </w:pPr>
      <w:r>
        <w:t xml:space="preserve">Chạy file </w:t>
      </w:r>
      <w:r>
        <w:rPr>
          <w:rStyle w:val="44"/>
        </w:rPr>
        <w:t>tSQLt.class.sql</w:t>
      </w:r>
      <w:r>
        <w:t xml:space="preserve"> trong database </w:t>
      </w:r>
      <w:r>
        <w:rPr>
          <w:rStyle w:val="44"/>
        </w:rPr>
        <w:t>EmployeeDB1</w:t>
      </w:r>
      <w:r>
        <w:t>.</w:t>
      </w:r>
    </w:p>
    <w:p w14:paraId="06FAC004">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01DC762C">
      <w:pPr>
        <w:pStyle w:val="3"/>
        <w:keepNext w:val="0"/>
        <w:keepLines w:val="0"/>
        <w:widowControl/>
        <w:suppressLineNumbers w:val="0"/>
      </w:pPr>
      <w:r>
        <w:rPr>
          <w:rStyle w:val="92"/>
          <w:b/>
          <w:bCs/>
        </w:rPr>
        <w:t>4. Tạo bảng Employees1</w:t>
      </w:r>
    </w:p>
    <w:p w14:paraId="36822985">
      <w:pPr>
        <w:pStyle w:val="47"/>
        <w:keepNext w:val="0"/>
        <w:keepLines w:val="0"/>
        <w:widowControl/>
        <w:suppressLineNumbers w:val="0"/>
        <w:rPr>
          <w:rStyle w:val="44"/>
        </w:rPr>
      </w:pPr>
      <w:r>
        <w:rPr>
          <w:rStyle w:val="44"/>
        </w:rPr>
        <w:t>CREATE TABLE Employees1 (</w:t>
      </w:r>
      <w:bookmarkStart w:id="0" w:name="_GoBack"/>
      <w:bookmarkEnd w:id="0"/>
    </w:p>
    <w:p w14:paraId="6E2F1105">
      <w:pPr>
        <w:pStyle w:val="47"/>
        <w:keepNext w:val="0"/>
        <w:keepLines w:val="0"/>
        <w:widowControl/>
        <w:suppressLineNumbers w:val="0"/>
        <w:rPr>
          <w:rStyle w:val="44"/>
        </w:rPr>
      </w:pPr>
      <w:r>
        <w:rPr>
          <w:rStyle w:val="44"/>
        </w:rPr>
        <w:t xml:space="preserve">    EmployeeID INT PRIMARY KEY IDENTITY(1,1),</w:t>
      </w:r>
    </w:p>
    <w:p w14:paraId="430B2747">
      <w:pPr>
        <w:pStyle w:val="47"/>
        <w:keepNext w:val="0"/>
        <w:keepLines w:val="0"/>
        <w:widowControl/>
        <w:suppressLineNumbers w:val="0"/>
        <w:rPr>
          <w:rStyle w:val="44"/>
        </w:rPr>
      </w:pPr>
      <w:r>
        <w:rPr>
          <w:rStyle w:val="44"/>
        </w:rPr>
        <w:t xml:space="preserve">    EmployeeName NVARCHAR(100),</w:t>
      </w:r>
    </w:p>
    <w:p w14:paraId="4088423C">
      <w:pPr>
        <w:pStyle w:val="47"/>
        <w:keepNext w:val="0"/>
        <w:keepLines w:val="0"/>
        <w:widowControl/>
        <w:suppressLineNumbers w:val="0"/>
        <w:rPr>
          <w:rStyle w:val="44"/>
        </w:rPr>
      </w:pPr>
      <w:r>
        <w:rPr>
          <w:rStyle w:val="44"/>
        </w:rPr>
        <w:t xml:space="preserve">    Department NVARCHAR(50),</w:t>
      </w:r>
    </w:p>
    <w:p w14:paraId="14FC31A7">
      <w:pPr>
        <w:pStyle w:val="47"/>
        <w:keepNext w:val="0"/>
        <w:keepLines w:val="0"/>
        <w:widowControl/>
        <w:suppressLineNumbers w:val="0"/>
        <w:rPr>
          <w:rStyle w:val="44"/>
        </w:rPr>
      </w:pPr>
      <w:r>
        <w:rPr>
          <w:rStyle w:val="44"/>
        </w:rPr>
        <w:t xml:space="preserve">    Salary DECIMAL(10,2)</w:t>
      </w:r>
    </w:p>
    <w:p w14:paraId="330661DF">
      <w:pPr>
        <w:pStyle w:val="47"/>
        <w:keepNext w:val="0"/>
        <w:keepLines w:val="0"/>
        <w:widowControl/>
        <w:suppressLineNumbers w:val="0"/>
        <w:rPr>
          <w:rStyle w:val="44"/>
        </w:rPr>
      </w:pPr>
      <w:r>
        <w:rPr>
          <w:rStyle w:val="44"/>
        </w:rPr>
        <w:t>);</w:t>
      </w:r>
    </w:p>
    <w:p w14:paraId="745398A5">
      <w:pPr>
        <w:pStyle w:val="47"/>
        <w:keepNext w:val="0"/>
        <w:keepLines w:val="0"/>
        <w:widowControl/>
        <w:suppressLineNumbers w:val="0"/>
      </w:pPr>
      <w:r>
        <w:rPr>
          <w:rStyle w:val="44"/>
        </w:rPr>
        <w:t>GO</w:t>
      </w:r>
    </w:p>
    <w:p w14:paraId="355312E1">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39206C44">
      <w:pPr>
        <w:pStyle w:val="3"/>
        <w:keepNext w:val="0"/>
        <w:keepLines w:val="0"/>
        <w:widowControl/>
        <w:suppressLineNumbers w:val="0"/>
      </w:pPr>
      <w:r>
        <w:rPr>
          <w:rStyle w:val="92"/>
          <w:b/>
          <w:bCs/>
        </w:rPr>
        <w:t>5. Tạo Schema Kiểm Thử</w:t>
      </w:r>
    </w:p>
    <w:p w14:paraId="344E3CF6">
      <w:pPr>
        <w:pStyle w:val="47"/>
        <w:keepNext w:val="0"/>
        <w:keepLines w:val="0"/>
        <w:widowControl/>
        <w:suppressLineNumbers w:val="0"/>
        <w:rPr>
          <w:rStyle w:val="44"/>
        </w:rPr>
      </w:pPr>
      <w:r>
        <w:rPr>
          <w:rStyle w:val="44"/>
        </w:rPr>
        <w:t>EXEC tSQLt.NewTestClass 'TestEmployees1';</w:t>
      </w:r>
    </w:p>
    <w:p w14:paraId="6A85AE1B">
      <w:pPr>
        <w:pStyle w:val="47"/>
        <w:keepNext w:val="0"/>
        <w:keepLines w:val="0"/>
        <w:widowControl/>
        <w:suppressLineNumbers w:val="0"/>
      </w:pPr>
      <w:r>
        <w:rPr>
          <w:rStyle w:val="44"/>
        </w:rPr>
        <w:t>GO</w:t>
      </w:r>
    </w:p>
    <w:p w14:paraId="0C860840">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589EF4FF">
      <w:pPr>
        <w:pStyle w:val="3"/>
        <w:keepNext w:val="0"/>
        <w:keepLines w:val="0"/>
        <w:widowControl/>
        <w:suppressLineNumbers w:val="0"/>
      </w:pPr>
      <w:r>
        <w:rPr>
          <w:rStyle w:val="92"/>
          <w:b/>
          <w:bCs/>
        </w:rPr>
        <w:t>6. Viết Test Case</w:t>
      </w:r>
    </w:p>
    <w:p w14:paraId="49F72B6E">
      <w:pPr>
        <w:pStyle w:val="4"/>
        <w:keepNext w:val="0"/>
        <w:keepLines w:val="0"/>
        <w:widowControl/>
        <w:suppressLineNumbers w:val="0"/>
      </w:pPr>
      <w:r>
        <w:rPr>
          <w:rStyle w:val="92"/>
          <w:b/>
          <w:bCs/>
        </w:rPr>
        <w:t>Kiểm tra bảng Employees1 không rỗng</w:t>
      </w:r>
    </w:p>
    <w:p w14:paraId="53D45920">
      <w:pPr>
        <w:pStyle w:val="47"/>
        <w:keepNext w:val="0"/>
        <w:keepLines w:val="0"/>
        <w:widowControl/>
        <w:suppressLineNumbers w:val="0"/>
        <w:rPr>
          <w:rStyle w:val="44"/>
        </w:rPr>
      </w:pPr>
      <w:r>
        <w:rPr>
          <w:rStyle w:val="44"/>
        </w:rPr>
        <w:t>CREATE PROCEDURE TestEmployees1.[test EmployeeTableNotEmpty]</w:t>
      </w:r>
    </w:p>
    <w:p w14:paraId="10CDDDE0">
      <w:pPr>
        <w:pStyle w:val="47"/>
        <w:keepNext w:val="0"/>
        <w:keepLines w:val="0"/>
        <w:widowControl/>
        <w:suppressLineNumbers w:val="0"/>
        <w:rPr>
          <w:rStyle w:val="44"/>
        </w:rPr>
      </w:pPr>
      <w:r>
        <w:rPr>
          <w:rStyle w:val="44"/>
        </w:rPr>
        <w:t>AS</w:t>
      </w:r>
    </w:p>
    <w:p w14:paraId="522A9C4B">
      <w:pPr>
        <w:pStyle w:val="47"/>
        <w:keepNext w:val="0"/>
        <w:keepLines w:val="0"/>
        <w:widowControl/>
        <w:suppressLineNumbers w:val="0"/>
        <w:rPr>
          <w:rStyle w:val="44"/>
        </w:rPr>
      </w:pPr>
      <w:r>
        <w:rPr>
          <w:rStyle w:val="44"/>
        </w:rPr>
        <w:t>BEGIN</w:t>
      </w:r>
    </w:p>
    <w:p w14:paraId="532CA178">
      <w:pPr>
        <w:pStyle w:val="47"/>
        <w:keepNext w:val="0"/>
        <w:keepLines w:val="0"/>
        <w:widowControl/>
        <w:suppressLineNumbers w:val="0"/>
        <w:rPr>
          <w:rStyle w:val="44"/>
        </w:rPr>
      </w:pPr>
      <w:r>
        <w:rPr>
          <w:rStyle w:val="44"/>
        </w:rPr>
        <w:t xml:space="preserve">    DECLARE @Actual INT;</w:t>
      </w:r>
    </w:p>
    <w:p w14:paraId="79DA1546">
      <w:pPr>
        <w:pStyle w:val="47"/>
        <w:keepNext w:val="0"/>
        <w:keepLines w:val="0"/>
        <w:widowControl/>
        <w:suppressLineNumbers w:val="0"/>
        <w:rPr>
          <w:rStyle w:val="44"/>
        </w:rPr>
      </w:pPr>
      <w:r>
        <w:rPr>
          <w:rStyle w:val="44"/>
        </w:rPr>
        <w:t xml:space="preserve">    SELECT @Actual = COUNT(*) FROM Employees1;</w:t>
      </w:r>
    </w:p>
    <w:p w14:paraId="1C875806">
      <w:pPr>
        <w:pStyle w:val="47"/>
        <w:keepNext w:val="0"/>
        <w:keepLines w:val="0"/>
        <w:widowControl/>
        <w:suppressLineNumbers w:val="0"/>
        <w:rPr>
          <w:rStyle w:val="44"/>
        </w:rPr>
      </w:pPr>
      <w:r>
        <w:rPr>
          <w:rStyle w:val="44"/>
        </w:rPr>
        <w:t xml:space="preserve">    EXEC tSQLt.AssertEquals @Expected = 1, @Actual = @Actual;</w:t>
      </w:r>
    </w:p>
    <w:p w14:paraId="54FF4DD6">
      <w:pPr>
        <w:pStyle w:val="47"/>
        <w:keepNext w:val="0"/>
        <w:keepLines w:val="0"/>
        <w:widowControl/>
        <w:suppressLineNumbers w:val="0"/>
        <w:rPr>
          <w:rStyle w:val="44"/>
        </w:rPr>
      </w:pPr>
      <w:r>
        <w:rPr>
          <w:rStyle w:val="44"/>
        </w:rPr>
        <w:t>END;</w:t>
      </w:r>
    </w:p>
    <w:p w14:paraId="2509873B">
      <w:pPr>
        <w:pStyle w:val="47"/>
        <w:keepNext w:val="0"/>
        <w:keepLines w:val="0"/>
        <w:widowControl/>
        <w:suppressLineNumbers w:val="0"/>
      </w:pPr>
      <w:r>
        <w:rPr>
          <w:rStyle w:val="44"/>
        </w:rPr>
        <w:t>GO</w:t>
      </w:r>
    </w:p>
    <w:p w14:paraId="629AABE8">
      <w:pPr>
        <w:pStyle w:val="4"/>
        <w:keepNext w:val="0"/>
        <w:keepLines w:val="0"/>
        <w:widowControl/>
        <w:suppressLineNumbers w:val="0"/>
      </w:pPr>
      <w:r>
        <w:rPr>
          <w:rStyle w:val="92"/>
          <w:b/>
          <w:bCs/>
        </w:rPr>
        <w:t>Kiểm tra nhân viên tồn tại</w:t>
      </w:r>
    </w:p>
    <w:p w14:paraId="72600DD2">
      <w:pPr>
        <w:pStyle w:val="47"/>
        <w:keepNext w:val="0"/>
        <w:keepLines w:val="0"/>
        <w:widowControl/>
        <w:suppressLineNumbers w:val="0"/>
        <w:rPr>
          <w:rStyle w:val="44"/>
        </w:rPr>
      </w:pPr>
      <w:r>
        <w:rPr>
          <w:rStyle w:val="44"/>
        </w:rPr>
        <w:t>CREATE PROCEDURE TestEmployees1.[test EmployeeExists]</w:t>
      </w:r>
    </w:p>
    <w:p w14:paraId="092B26A8">
      <w:pPr>
        <w:pStyle w:val="47"/>
        <w:keepNext w:val="0"/>
        <w:keepLines w:val="0"/>
        <w:widowControl/>
        <w:suppressLineNumbers w:val="0"/>
        <w:rPr>
          <w:rStyle w:val="44"/>
        </w:rPr>
      </w:pPr>
      <w:r>
        <w:rPr>
          <w:rStyle w:val="44"/>
        </w:rPr>
        <w:t>AS</w:t>
      </w:r>
    </w:p>
    <w:p w14:paraId="011B4AB3">
      <w:pPr>
        <w:pStyle w:val="47"/>
        <w:keepNext w:val="0"/>
        <w:keepLines w:val="0"/>
        <w:widowControl/>
        <w:suppressLineNumbers w:val="0"/>
        <w:rPr>
          <w:rStyle w:val="44"/>
        </w:rPr>
      </w:pPr>
      <w:r>
        <w:rPr>
          <w:rStyle w:val="44"/>
        </w:rPr>
        <w:t>BEGIN</w:t>
      </w:r>
    </w:p>
    <w:p w14:paraId="7098DDCE">
      <w:pPr>
        <w:pStyle w:val="47"/>
        <w:keepNext w:val="0"/>
        <w:keepLines w:val="0"/>
        <w:widowControl/>
        <w:suppressLineNumbers w:val="0"/>
        <w:rPr>
          <w:rStyle w:val="44"/>
        </w:rPr>
      </w:pPr>
      <w:r>
        <w:rPr>
          <w:rStyle w:val="44"/>
        </w:rPr>
        <w:t xml:space="preserve">    INSERT INTO Employees1 (EmployeeName, Department, Salary)</w:t>
      </w:r>
    </w:p>
    <w:p w14:paraId="39E6E649">
      <w:pPr>
        <w:pStyle w:val="47"/>
        <w:keepNext w:val="0"/>
        <w:keepLines w:val="0"/>
        <w:widowControl/>
        <w:suppressLineNumbers w:val="0"/>
        <w:rPr>
          <w:rStyle w:val="44"/>
        </w:rPr>
      </w:pPr>
      <w:r>
        <w:rPr>
          <w:rStyle w:val="44"/>
        </w:rPr>
        <w:t xml:space="preserve">    VALUES ('Test User', 'IT', 5000);</w:t>
      </w:r>
    </w:p>
    <w:p w14:paraId="3F69459B">
      <w:pPr>
        <w:pStyle w:val="47"/>
        <w:keepNext w:val="0"/>
        <w:keepLines w:val="0"/>
        <w:widowControl/>
        <w:suppressLineNumbers w:val="0"/>
        <w:rPr>
          <w:rStyle w:val="44"/>
        </w:rPr>
      </w:pPr>
      <w:r>
        <w:rPr>
          <w:rStyle w:val="44"/>
        </w:rPr>
        <w:t xml:space="preserve">    </w:t>
      </w:r>
    </w:p>
    <w:p w14:paraId="3CEF22CD">
      <w:pPr>
        <w:pStyle w:val="47"/>
        <w:keepNext w:val="0"/>
        <w:keepLines w:val="0"/>
        <w:widowControl/>
        <w:suppressLineNumbers w:val="0"/>
        <w:rPr>
          <w:rStyle w:val="44"/>
        </w:rPr>
      </w:pPr>
      <w:r>
        <w:rPr>
          <w:rStyle w:val="44"/>
        </w:rPr>
        <w:t xml:space="preserve">    DECLARE @EmployeeID INT = SCOPE_IDENTITY();</w:t>
      </w:r>
    </w:p>
    <w:p w14:paraId="2BAACC87">
      <w:pPr>
        <w:pStyle w:val="47"/>
        <w:keepNext w:val="0"/>
        <w:keepLines w:val="0"/>
        <w:widowControl/>
        <w:suppressLineNumbers w:val="0"/>
        <w:rPr>
          <w:rStyle w:val="44"/>
        </w:rPr>
      </w:pPr>
      <w:r>
        <w:rPr>
          <w:rStyle w:val="44"/>
        </w:rPr>
        <w:t xml:space="preserve">    DECLARE @Actual INT;</w:t>
      </w:r>
    </w:p>
    <w:p w14:paraId="4DFD7D4C">
      <w:pPr>
        <w:pStyle w:val="47"/>
        <w:keepNext w:val="0"/>
        <w:keepLines w:val="0"/>
        <w:widowControl/>
        <w:suppressLineNumbers w:val="0"/>
        <w:rPr>
          <w:rStyle w:val="44"/>
        </w:rPr>
      </w:pPr>
      <w:r>
        <w:rPr>
          <w:rStyle w:val="44"/>
        </w:rPr>
        <w:t xml:space="preserve">    SELECT @Actual = COUNT(*) FROM Employees1 WHERE EmployeeID = @EmployeeID;</w:t>
      </w:r>
    </w:p>
    <w:p w14:paraId="576485FB">
      <w:pPr>
        <w:pStyle w:val="47"/>
        <w:keepNext w:val="0"/>
        <w:keepLines w:val="0"/>
        <w:widowControl/>
        <w:suppressLineNumbers w:val="0"/>
        <w:rPr>
          <w:rStyle w:val="44"/>
        </w:rPr>
      </w:pPr>
      <w:r>
        <w:rPr>
          <w:rStyle w:val="44"/>
        </w:rPr>
        <w:t xml:space="preserve">    </w:t>
      </w:r>
    </w:p>
    <w:p w14:paraId="6EA0B446">
      <w:pPr>
        <w:pStyle w:val="47"/>
        <w:keepNext w:val="0"/>
        <w:keepLines w:val="0"/>
        <w:widowControl/>
        <w:suppressLineNumbers w:val="0"/>
        <w:rPr>
          <w:rStyle w:val="44"/>
        </w:rPr>
      </w:pPr>
      <w:r>
        <w:rPr>
          <w:rStyle w:val="44"/>
        </w:rPr>
        <w:t xml:space="preserve">    EXEC tSQLt.AssertEquals @Expected = 1, @Actual = @Actual;</w:t>
      </w:r>
    </w:p>
    <w:p w14:paraId="6CE5F1A3">
      <w:pPr>
        <w:pStyle w:val="47"/>
        <w:keepNext w:val="0"/>
        <w:keepLines w:val="0"/>
        <w:widowControl/>
        <w:suppressLineNumbers w:val="0"/>
        <w:rPr>
          <w:rStyle w:val="44"/>
        </w:rPr>
      </w:pPr>
      <w:r>
        <w:rPr>
          <w:rStyle w:val="44"/>
        </w:rPr>
        <w:t xml:space="preserve">    DELETE FROM Employees1 WHERE EmployeeID = @EmployeeID;</w:t>
      </w:r>
    </w:p>
    <w:p w14:paraId="2023B0DF">
      <w:pPr>
        <w:pStyle w:val="47"/>
        <w:keepNext w:val="0"/>
        <w:keepLines w:val="0"/>
        <w:widowControl/>
        <w:suppressLineNumbers w:val="0"/>
        <w:rPr>
          <w:rStyle w:val="44"/>
        </w:rPr>
      </w:pPr>
      <w:r>
        <w:rPr>
          <w:rStyle w:val="44"/>
        </w:rPr>
        <w:t>END;</w:t>
      </w:r>
    </w:p>
    <w:p w14:paraId="5F6EFD00">
      <w:pPr>
        <w:pStyle w:val="47"/>
        <w:keepNext w:val="0"/>
        <w:keepLines w:val="0"/>
        <w:widowControl/>
        <w:suppressLineNumbers w:val="0"/>
      </w:pPr>
      <w:r>
        <w:rPr>
          <w:rStyle w:val="44"/>
        </w:rPr>
        <w:t>GO</w:t>
      </w:r>
    </w:p>
    <w:p w14:paraId="70E341CE">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4C014DD1">
      <w:pPr>
        <w:pStyle w:val="3"/>
        <w:keepNext w:val="0"/>
        <w:keepLines w:val="0"/>
        <w:widowControl/>
        <w:suppressLineNumbers w:val="0"/>
      </w:pPr>
      <w:r>
        <w:rPr>
          <w:rStyle w:val="92"/>
          <w:b/>
          <w:bCs/>
        </w:rPr>
        <w:t>7. Chạy Kiểm Thử</w:t>
      </w:r>
    </w:p>
    <w:p w14:paraId="7448B9D2">
      <w:pPr>
        <w:pStyle w:val="47"/>
        <w:keepNext w:val="0"/>
        <w:keepLines w:val="0"/>
        <w:widowControl/>
        <w:suppressLineNumbers w:val="0"/>
        <w:rPr>
          <w:rStyle w:val="44"/>
        </w:rPr>
      </w:pPr>
      <w:r>
        <w:rPr>
          <w:rStyle w:val="44"/>
        </w:rPr>
        <w:t>EXEC tSQLt.Run 'TestEmployees1.test EmployeeTableNotEmpty';</w:t>
      </w:r>
    </w:p>
    <w:p w14:paraId="23308C37">
      <w:pPr>
        <w:pStyle w:val="47"/>
        <w:keepNext w:val="0"/>
        <w:keepLines w:val="0"/>
        <w:widowControl/>
        <w:suppressLineNumbers w:val="0"/>
        <w:rPr>
          <w:rStyle w:val="44"/>
        </w:rPr>
      </w:pPr>
      <w:r>
        <w:rPr>
          <w:rStyle w:val="44"/>
        </w:rPr>
        <w:t>EXEC tSQLt.Run 'TestEmployees1.test EmployeeExists';</w:t>
      </w:r>
    </w:p>
    <w:p w14:paraId="68E62EDE">
      <w:pPr>
        <w:pStyle w:val="47"/>
        <w:keepNext w:val="0"/>
        <w:keepLines w:val="0"/>
        <w:widowControl/>
        <w:suppressLineNumbers w:val="0"/>
      </w:pPr>
      <w:r>
        <w:rPr>
          <w:rStyle w:val="44"/>
        </w:rPr>
        <w:t>EXEC tSQLt.RunAll;</w:t>
      </w:r>
    </w:p>
    <w:p w14:paraId="36F34A10">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5A2077C7">
      <w:pPr>
        <w:pStyle w:val="3"/>
        <w:keepNext w:val="0"/>
        <w:keepLines w:val="0"/>
        <w:widowControl/>
        <w:suppressLineNumbers w:val="0"/>
      </w:pPr>
      <w:r>
        <w:rPr>
          <w:rStyle w:val="92"/>
          <w:b/>
          <w:bCs/>
        </w:rPr>
        <w:t>8. Xem Kết Quả</w:t>
      </w:r>
    </w:p>
    <w:p w14:paraId="29BC27DC">
      <w:pPr>
        <w:pStyle w:val="47"/>
        <w:keepNext w:val="0"/>
        <w:keepLines w:val="0"/>
        <w:widowControl/>
        <w:suppressLineNumbers w:val="0"/>
      </w:pPr>
      <w:r>
        <w:rPr>
          <w:rStyle w:val="44"/>
        </w:rPr>
        <w:t>SELECT * FROM Employees1;</w:t>
      </w:r>
    </w:p>
    <w:p w14:paraId="13625CC4">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590A7742">
      <w:pPr>
        <w:pStyle w:val="3"/>
        <w:keepNext w:val="0"/>
        <w:keepLines w:val="0"/>
        <w:widowControl/>
        <w:suppressLineNumbers w:val="0"/>
      </w:pPr>
      <w:r>
        <w:rPr>
          <w:rStyle w:val="92"/>
          <w:b/>
          <w:bCs/>
        </w:rPr>
        <w:t>9. Lưu Ý Kiến</w:t>
      </w:r>
    </w:p>
    <w:p w14:paraId="0829CF41">
      <w:pPr>
        <w:keepNext w:val="0"/>
        <w:keepLines w:val="0"/>
        <w:widowControl/>
        <w:numPr>
          <w:ilvl w:val="0"/>
          <w:numId w:val="12"/>
        </w:numPr>
        <w:suppressLineNumbers w:val="0"/>
        <w:spacing w:before="0" w:beforeAutospacing="1" w:after="0" w:afterAutospacing="1"/>
        <w:ind w:left="720" w:hanging="360"/>
      </w:pPr>
      <w:r>
        <w:t>Kiểm tra xem database có chạy đúng không.</w:t>
      </w:r>
    </w:p>
    <w:p w14:paraId="58650FFA">
      <w:pPr>
        <w:keepNext w:val="0"/>
        <w:keepLines w:val="0"/>
        <w:widowControl/>
        <w:numPr>
          <w:ilvl w:val="0"/>
          <w:numId w:val="12"/>
        </w:numPr>
        <w:suppressLineNumbers w:val="0"/>
        <w:spacing w:before="0" w:beforeAutospacing="1" w:after="0" w:afterAutospacing="1"/>
        <w:ind w:left="720" w:hanging="360"/>
      </w:pPr>
      <w:r>
        <w:t>Đảm bảo tSQLt đã cài đặt đúng.</w:t>
      </w:r>
    </w:p>
    <w:p w14:paraId="04BF0629">
      <w:pPr>
        <w:keepNext w:val="0"/>
        <w:keepLines w:val="0"/>
        <w:widowControl/>
        <w:numPr>
          <w:ilvl w:val="0"/>
          <w:numId w:val="12"/>
        </w:numPr>
        <w:suppressLineNumbers w:val="0"/>
        <w:spacing w:before="0" w:beforeAutospacing="1" w:after="0" w:afterAutospacing="1"/>
        <w:ind w:left="720" w:hanging="360"/>
      </w:pPr>
      <w:r>
        <w:t>Test case phải được tạo và chạy trong schema tSQLt.</w:t>
      </w:r>
    </w:p>
    <w:p w14:paraId="5AB64EA1">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0CAC2B3C">
      <w:pPr>
        <w:pStyle w:val="85"/>
        <w:keepNext w:val="0"/>
        <w:keepLines w:val="0"/>
        <w:widowControl/>
        <w:suppressLineNumbers w:val="0"/>
        <w:ind w:firstLine="3219" w:firstLineChars="1002"/>
        <w:jc w:val="both"/>
        <w:rPr>
          <w:rFonts w:hint="default"/>
          <w:b/>
          <w:bCs/>
          <w:sz w:val="32"/>
          <w:szCs w:val="32"/>
          <w:lang w:val="vi-VN"/>
        </w:rPr>
      </w:pPr>
      <w:r>
        <w:rPr>
          <w:rFonts w:hint="default"/>
          <w:b/>
          <w:bCs/>
          <w:sz w:val="32"/>
          <w:szCs w:val="32"/>
          <w:lang w:val="vi-VN"/>
        </w:rPr>
        <w:t xml:space="preserve">THE-END </w:t>
      </w:r>
    </w:p>
    <w:p w14:paraId="1B95DD53"/>
    <w:p w14:paraId="02CD678A"/>
    <w:p w14:paraId="23DFFB05"/>
    <w:p w14:paraId="6D9175E1"/>
    <w:p w14:paraId="7898EB91"/>
    <w:p w14:paraId="613C8C69"/>
    <w:p w14:paraId="20091D99"/>
    <w:p w14:paraId="7BC7CCD1"/>
    <w:p w14:paraId="35DEEA76"/>
    <w:p w14:paraId="00F59D7A"/>
    <w:p w14:paraId="135188D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465FDB8"/>
    <w:multiLevelType w:val="multilevel"/>
    <w:tmpl w:val="1465FD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1">
    <w:nsid w:val="4646EDFF"/>
    <w:multiLevelType w:val="multilevel"/>
    <w:tmpl w:val="4646ED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86084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A3C18A5"/>
    <w:rsid w:val="1C525EDE"/>
    <w:rsid w:val="234D0608"/>
    <w:rsid w:val="235809F9"/>
    <w:rsid w:val="2A290E6A"/>
    <w:rsid w:val="2D7C3610"/>
    <w:rsid w:val="2F6F7E0D"/>
    <w:rsid w:val="391875E5"/>
    <w:rsid w:val="3DFC5A52"/>
    <w:rsid w:val="449868D4"/>
    <w:rsid w:val="49860840"/>
    <w:rsid w:val="4CED5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2025-02-27T16:54:00Z</dcterms:created>
  <dc:creator>TAN</dc:creator>
  <cp:lastModifiedBy>TAN</cp:lastModifiedBy>
  <dcterms:modified xsi:type="dcterms:W3CDTF">2025-02-27T16:56:34Z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042BE00CABAB49C3BE1B83D2958DF03C_11</vt:lpwstr>
  </property>
</Properties>
</file>